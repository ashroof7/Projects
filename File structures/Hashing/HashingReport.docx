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5130450"/>
        <w:docPartObj>
          <w:docPartGallery w:val="Cover Pages"/>
          <w:docPartUnique/>
        </w:docPartObj>
      </w:sdtPr>
      <w:sdtContent>
        <w:p w:rsidR="007E2278" w:rsidRDefault="007E2278">
          <w:pPr>
            <w:spacing w:line="240" w:lineRule="auto"/>
            <w:rPr>
              <w:rFonts w:ascii="Ubuntu" w:hAnsi="Ubuntu"/>
              <w:b/>
              <w:bCs/>
              <w:color w:val="548DD4" w:themeColor="text2" w:themeTint="99"/>
              <w:sz w:val="36"/>
              <w:szCs w:val="36"/>
            </w:rPr>
          </w:pPr>
          <w:r w:rsidRPr="007E2278">
            <w:rPr>
              <w:rFonts w:ascii="Ubuntu" w:hAnsi="Ubuntu"/>
              <w:b/>
              <w:bCs/>
              <w:noProof/>
              <w:color w:val="548DD4" w:themeColor="text2" w:themeTint="99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428324D" wp14:editId="351E6C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buntu" w:hAnsi="Ubuntu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771F7FA18BAE407D827FDB3C0E1EA60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E2278" w:rsidRPr="007E2278" w:rsidRDefault="007E2278" w:rsidP="007E2278">
                                      <w:pP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CSED 2014</w:t>
                                      </w:r>
                                    </w:p>
                                  </w:sdtContent>
                                </w:sdt>
                                <w:p w:rsidR="007E2278" w:rsidRPr="007E2278" w:rsidRDefault="007E2278">
                                  <w:pPr>
                                    <w:rPr>
                                      <w:rFonts w:ascii="Ubuntu" w:hAnsi="Ubuntu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buntu" w:hAnsi="Ubuntu"/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E2278" w:rsidRDefault="007E2278" w:rsidP="007E227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7E2278">
                                        <w:rPr>
                                          <w:rFonts w:ascii="Ubuntu" w:hAnsi="Ubuntu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buntu" w:hAnsi="Ubuntu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7E2278" w:rsidRPr="007E2278" w:rsidRDefault="007E2278" w:rsidP="007E2278">
                                      <w:pP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Hashing          </w:t>
                                      </w:r>
                                      <w: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Equivalent Classes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buntu" w:hAnsi="Ubuntu"/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7E2278" w:rsidRPr="007E2278" w:rsidRDefault="007E2278" w:rsidP="007E2278">
                                      <w:pP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Ashraf Saleh Mohamed </w:t>
                                      </w:r>
                                      <w:proofErr w:type="spellStart"/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Aly</w:t>
                                      </w:r>
                                      <w:proofErr w:type="spellEnd"/>
                                      <w:r w:rsidRPr="007E2278"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(20)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buntu" w:hAnsi="Ubuntu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E2278" w:rsidRPr="007E2278" w:rsidRDefault="002000BF" w:rsidP="007E2278">
                                      <w:pP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Ubuntu" w:hAnsi="Ubuntu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Ashraf Saleh</w:t>
                                      </w:r>
                                    </w:p>
                                  </w:sdtContent>
                                </w:sdt>
                                <w:p w:rsidR="007E2278" w:rsidRPr="007E2278" w:rsidRDefault="007E2278">
                                  <w:pPr>
                                    <w:rPr>
                                      <w:rFonts w:ascii="Ubuntu" w:hAnsi="Ubuntu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7E2278" w:rsidRDefault="007E2278"/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771F7FA18BAE407D827FDB3C0E1EA60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E2278" w:rsidRPr="007E2278" w:rsidRDefault="007E2278" w:rsidP="007E2278">
                                <w:pPr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CSED 2014</w:t>
                                </w:r>
                              </w:p>
                            </w:sdtContent>
                          </w:sdt>
                          <w:p w:rsidR="007E2278" w:rsidRPr="007E2278" w:rsidRDefault="007E2278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Ubuntu" w:hAnsi="Ubuntu"/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E2278" w:rsidRDefault="007E2278" w:rsidP="007E227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 w:rsidRPr="007E2278">
                                  <w:rPr>
                                    <w:rFonts w:ascii="Ubuntu" w:hAnsi="Ubuntu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Ubuntu" w:hAnsi="Ubuntu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7E2278" w:rsidRPr="007E2278" w:rsidRDefault="007E2278" w:rsidP="007E2278">
                                <w:pPr>
                                  <w:rPr>
                                    <w:rFonts w:ascii="Ubuntu" w:hAnsi="Ubuntu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Hashing          </w:t>
                                </w:r>
                                <w:r>
                                  <w:rPr>
                                    <w:rFonts w:ascii="Ubuntu" w:hAnsi="Ubuntu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Equivalent Classes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buntu" w:hAnsi="Ubuntu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7E2278" w:rsidRPr="007E2278" w:rsidRDefault="007E2278" w:rsidP="007E2278">
                                <w:pPr>
                                  <w:rPr>
                                    <w:rFonts w:ascii="Ubuntu" w:hAnsi="Ubuntu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Ashraf Saleh Mohamed </w:t>
                                </w:r>
                                <w:proofErr w:type="spellStart"/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Aly</w:t>
                                </w:r>
                                <w:proofErr w:type="spellEnd"/>
                                <w:r w:rsidRPr="007E2278">
                                  <w:rPr>
                                    <w:rFonts w:ascii="Ubuntu" w:hAnsi="Ubuntu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(20)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E2278" w:rsidRPr="007E2278" w:rsidRDefault="002000BF" w:rsidP="007E2278">
                                <w:pPr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Ubuntu" w:hAnsi="Ubuntu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Ashraf Saleh</w:t>
                                </w:r>
                              </w:p>
                            </w:sdtContent>
                          </w:sdt>
                          <w:p w:rsidR="007E2278" w:rsidRPr="007E2278" w:rsidRDefault="007E2278">
                            <w:pP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E2278" w:rsidRDefault="007E2278"/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A77B3E" w:rsidRPr="007E2278" w:rsidRDefault="002000BF" w:rsidP="007E2278">
      <w:pPr>
        <w:pStyle w:val="Heading1"/>
      </w:pPr>
      <w:r w:rsidRPr="007E2278">
        <w:lastRenderedPageBreak/>
        <w:t>UML :</w:t>
      </w:r>
    </w:p>
    <w:p w:rsidR="005B5C1B" w:rsidRPr="007E2278" w:rsidRDefault="00327732">
      <w:pPr>
        <w:spacing w:line="240" w:lineRule="auto"/>
        <w:rPr>
          <w:rFonts w:ascii="Ubuntu" w:hAnsi="Ubuntu"/>
        </w:rPr>
      </w:pPr>
      <w:r w:rsidRPr="007E2278">
        <w:rPr>
          <w:rFonts w:ascii="Ubuntu" w:hAnsi="Ubuntu"/>
          <w:noProof/>
        </w:rPr>
        <w:drawing>
          <wp:inline distT="0" distB="0" distL="0" distR="0" wp14:anchorId="3A921E55" wp14:editId="12A267D1">
            <wp:extent cx="47148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1" r="29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3E" w:rsidRPr="007E2278" w:rsidRDefault="002000BF">
      <w:pPr>
        <w:spacing w:line="240" w:lineRule="auto"/>
        <w:rPr>
          <w:rFonts w:ascii="Ubuntu" w:hAnsi="Ubuntu"/>
        </w:rPr>
      </w:pPr>
    </w:p>
    <w:p w:rsidR="00A77B3E" w:rsidRPr="007E2278" w:rsidRDefault="002000BF">
      <w:pPr>
        <w:spacing w:line="240" w:lineRule="auto"/>
        <w:rPr>
          <w:rFonts w:ascii="Ubuntu" w:hAnsi="Ubuntu"/>
        </w:rPr>
      </w:pPr>
    </w:p>
    <w:p w:rsidR="00A77B3E" w:rsidRPr="007E2278" w:rsidRDefault="002000BF" w:rsidP="007E2278">
      <w:pPr>
        <w:pStyle w:val="Heading1"/>
      </w:pPr>
      <w:proofErr w:type="spellStart"/>
      <w:r w:rsidRPr="007E2278">
        <w:t>Algotithms</w:t>
      </w:r>
      <w:proofErr w:type="spellEnd"/>
      <w:r w:rsidRPr="007E2278">
        <w:t xml:space="preserve"> :</w:t>
      </w:r>
    </w:p>
    <w:p w:rsidR="00A77B3E" w:rsidRPr="007E2278" w:rsidRDefault="002000BF" w:rsidP="007E2278">
      <w:pPr>
        <w:pStyle w:val="Heading2"/>
      </w:pPr>
      <w:r w:rsidRPr="007E2278">
        <w:t>Hashing algorithms: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h1(Record rec) //primary hashing function based on name field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k &lt;- </w:t>
      </w:r>
      <w:proofErr w:type="spellStart"/>
      <w:r w:rsidRPr="007E2278">
        <w:rPr>
          <w:rFonts w:ascii="Ubuntu" w:hAnsi="Ubuntu"/>
        </w:rPr>
        <w:t>rec.getName</w:t>
      </w:r>
      <w:proofErr w:type="spellEnd"/>
      <w:r w:rsidRPr="007E2278">
        <w:rPr>
          <w:rFonts w:ascii="Ubuntu" w:hAnsi="Ubuntu"/>
        </w:rPr>
        <w:t>().</w:t>
      </w:r>
      <w:proofErr w:type="spellStart"/>
      <w:r w:rsidRPr="007E2278">
        <w:rPr>
          <w:rFonts w:ascii="Ubuntu" w:hAnsi="Ubuntu"/>
        </w:rPr>
        <w:t>hashCode</w:t>
      </w:r>
      <w:proofErr w:type="spellEnd"/>
      <w:r w:rsidRPr="007E2278">
        <w:rPr>
          <w:rFonts w:ascii="Ubuntu" w:hAnsi="Ubuntu"/>
        </w:rPr>
        <w:t>();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//A*k mod 2^w &gt;&gt; (w-r)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//taking the mod to  2^w = taking the w bits from the number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return A*k &gt;&gt; (w-r);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h2(Record</w:t>
      </w:r>
      <w:r w:rsidRPr="007E2278">
        <w:rPr>
          <w:rFonts w:ascii="Ubuntu" w:hAnsi="Ubuntu"/>
        </w:rPr>
        <w:t xml:space="preserve"> rec) //secondary hashing used in </w:t>
      </w:r>
      <w:proofErr w:type="spellStart"/>
      <w:r w:rsidRPr="007E2278">
        <w:rPr>
          <w:rFonts w:ascii="Ubuntu" w:hAnsi="Ubuntu"/>
        </w:rPr>
        <w:t>DoubleHashing</w:t>
      </w:r>
      <w:proofErr w:type="spellEnd"/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 k &lt;- </w:t>
      </w:r>
      <w:proofErr w:type="spellStart"/>
      <w:r w:rsidRPr="007E2278">
        <w:rPr>
          <w:rFonts w:ascii="Ubuntu" w:hAnsi="Ubuntu"/>
        </w:rPr>
        <w:t>rec.getName</w:t>
      </w:r>
      <w:proofErr w:type="spellEnd"/>
      <w:r w:rsidRPr="007E2278">
        <w:rPr>
          <w:rFonts w:ascii="Ubuntu" w:hAnsi="Ubuntu"/>
        </w:rPr>
        <w:t>().</w:t>
      </w:r>
      <w:proofErr w:type="spellStart"/>
      <w:r w:rsidRPr="007E2278">
        <w:rPr>
          <w:rFonts w:ascii="Ubuntu" w:hAnsi="Ubuntu"/>
        </w:rPr>
        <w:t>hashCode</w:t>
      </w:r>
      <w:proofErr w:type="spellEnd"/>
      <w:r w:rsidRPr="007E2278">
        <w:rPr>
          <w:rFonts w:ascii="Ubuntu" w:hAnsi="Ubuntu"/>
        </w:rPr>
        <w:t>();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h2 = (A*k + B)% (1&lt;&lt;r);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//where A and B are Primes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return h2;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Algorithm : </w:t>
      </w:r>
      <w:proofErr w:type="spellStart"/>
      <w:r w:rsidRPr="007E2278">
        <w:rPr>
          <w:rFonts w:ascii="Ubuntu" w:hAnsi="Ubuntu"/>
        </w:rPr>
        <w:t>ReHash</w:t>
      </w:r>
      <w:proofErr w:type="spellEnd"/>
      <w:r w:rsidRPr="007E2278">
        <w:rPr>
          <w:rFonts w:ascii="Ubuntu" w:hAnsi="Ubuntu"/>
        </w:rPr>
        <w:t>()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lastRenderedPageBreak/>
        <w:tab/>
        <w:t>make a new table with double size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re-put all entries in the old table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pStyle w:val="Heading2"/>
      </w:pPr>
      <w:r w:rsidRPr="007E2278">
        <w:t xml:space="preserve">Hash By </w:t>
      </w:r>
      <w:proofErr w:type="spellStart"/>
      <w:r w:rsidRPr="007E2278">
        <w:t>Ch</w:t>
      </w:r>
      <w:r w:rsidRPr="007E2278">
        <w:t>aning</w:t>
      </w:r>
      <w:proofErr w:type="spellEnd"/>
      <w:r w:rsidRPr="007E2278">
        <w:t xml:space="preserve">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put (Record rec)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index &lt;- h(rec);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add record to table at index 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 xml:space="preserve">comparisons &lt;- 0; 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proofErr w:type="spellStart"/>
      <w:r w:rsidRPr="007E2278">
        <w:rPr>
          <w:rFonts w:ascii="Ubuntu" w:hAnsi="Ubuntu"/>
        </w:rPr>
        <w:t>loadFactor</w:t>
      </w:r>
      <w:proofErr w:type="spellEnd"/>
      <w:r w:rsidRPr="007E2278">
        <w:rPr>
          <w:rFonts w:ascii="Ubuntu" w:hAnsi="Ubuntu"/>
        </w:rPr>
        <w:t xml:space="preserve"> &lt;- ++n / (1&lt;&lt;r) 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if (</w:t>
      </w:r>
      <w:proofErr w:type="spellStart"/>
      <w:r w:rsidRPr="007E2278">
        <w:rPr>
          <w:rFonts w:ascii="Ubuntu" w:hAnsi="Ubuntu"/>
        </w:rPr>
        <w:t>loadFactor</w:t>
      </w:r>
      <w:proofErr w:type="spellEnd"/>
      <w:r w:rsidRPr="007E2278">
        <w:rPr>
          <w:rFonts w:ascii="Ubuntu" w:hAnsi="Ubuntu"/>
        </w:rPr>
        <w:t xml:space="preserve"> &gt; DEFAULT_LOAD_FACTOR)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reHash</w:t>
      </w:r>
      <w:proofErr w:type="spellEnd"/>
      <w:r w:rsidRPr="007E2278">
        <w:rPr>
          <w:rFonts w:ascii="Ubuntu" w:hAnsi="Ubuntu"/>
        </w:rPr>
        <w:t>() 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get(Record rec)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comparisons &lt;- 0;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index &lt;- h(rec);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  <w:t>for (a</w:t>
      </w:r>
      <w:r w:rsidRPr="007E2278">
        <w:rPr>
          <w:rFonts w:ascii="Ubuntu" w:hAnsi="Ubuntu"/>
        </w:rPr>
        <w:t xml:space="preserve">ll entries at index in table){ 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comparisons++;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if (rec == entry)return index;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  <w:t>}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//if didn’t return at the for loop it means that rec is not found in the table;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return comparisons =-1 ;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Remove(Record rec)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index = h(rec);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comparisons = 0</w:t>
      </w:r>
      <w:r w:rsidRPr="007E2278">
        <w:rPr>
          <w:rFonts w:ascii="Ubuntu" w:hAnsi="Ubuntu"/>
        </w:rPr>
        <w:t>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 xml:space="preserve">for (all entries at index in table){ 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if (rec== entry)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comparisons++;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remove rec from table;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return true;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}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//if didn’t return in the for loop then rec was not found in the table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comparisons = -1;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return false ;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</w:p>
    <w:p w:rsidR="00A77B3E" w:rsidRPr="007E2278" w:rsidRDefault="002000BF" w:rsidP="007E2278">
      <w:pPr>
        <w:pStyle w:val="Heading2"/>
      </w:pPr>
      <w:r w:rsidRPr="007E2278">
        <w:t>Open Addres</w:t>
      </w:r>
      <w:r w:rsidRPr="007E2278">
        <w:t xml:space="preserve">sing Class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put(Record rec)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h &lt;- h(rec);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index &lt;- h;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 xml:space="preserve">j = comparisons &lt;- 0 ; // j is the number of collisions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lastRenderedPageBreak/>
        <w:tab/>
        <w:t>while(table[index]!=null  &amp;&amp;  record at index is not marked for deletion){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index &lt;- probe(</w:t>
      </w:r>
      <w:proofErr w:type="spellStart"/>
      <w:r w:rsidRPr="007E2278">
        <w:rPr>
          <w:rFonts w:ascii="Ubuntu" w:hAnsi="Ubuntu"/>
        </w:rPr>
        <w:t>h,j</w:t>
      </w:r>
      <w:proofErr w:type="spellEnd"/>
      <w:r w:rsidRPr="007E2278">
        <w:rPr>
          <w:rFonts w:ascii="Ubuntu" w:hAnsi="Ubuntu"/>
        </w:rPr>
        <w:t>++);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comparisons++;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}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table[i</w:t>
      </w:r>
      <w:r w:rsidRPr="007E2278">
        <w:rPr>
          <w:rFonts w:ascii="Ubuntu" w:hAnsi="Ubuntu"/>
        </w:rPr>
        <w:t xml:space="preserve">ndex] &lt;- rec ; </w:t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proofErr w:type="spellStart"/>
      <w:r w:rsidRPr="007E2278">
        <w:rPr>
          <w:rFonts w:ascii="Ubuntu" w:hAnsi="Ubuntu"/>
        </w:rPr>
        <w:t>loadFactor</w:t>
      </w:r>
      <w:proofErr w:type="spellEnd"/>
      <w:r w:rsidRPr="007E2278">
        <w:rPr>
          <w:rFonts w:ascii="Ubuntu" w:hAnsi="Ubuntu"/>
        </w:rPr>
        <w:t xml:space="preserve"> &lt;- ++n / (1&lt;&lt;r) 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if (</w:t>
      </w:r>
      <w:proofErr w:type="spellStart"/>
      <w:r w:rsidRPr="007E2278">
        <w:rPr>
          <w:rFonts w:ascii="Ubuntu" w:hAnsi="Ubuntu"/>
        </w:rPr>
        <w:t>loadFactor</w:t>
      </w:r>
      <w:proofErr w:type="spellEnd"/>
      <w:r w:rsidRPr="007E2278">
        <w:rPr>
          <w:rFonts w:ascii="Ubuntu" w:hAnsi="Ubuntu"/>
        </w:rPr>
        <w:t xml:space="preserve"> &gt; DEFAULT_LOAD_FACTOR)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reHash</w:t>
      </w:r>
      <w:proofErr w:type="spellEnd"/>
      <w:r w:rsidRPr="007E2278">
        <w:rPr>
          <w:rFonts w:ascii="Ubuntu" w:hAnsi="Ubuntu"/>
        </w:rPr>
        <w:t>() ;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Algorithms : get(Record rec)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 xml:space="preserve">// To improve, when an element is searched and found in the table, 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// the element is relocated to the first location marked f</w:t>
      </w:r>
      <w:r w:rsidRPr="007E2278">
        <w:rPr>
          <w:rFonts w:ascii="Ubuntu" w:hAnsi="Ubuntu"/>
        </w:rPr>
        <w:t xml:space="preserve">or deletion 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// that was probed during the search.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h = h(rec);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i &lt;- h;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j == comparisons &lt;- 0 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</w:t>
      </w:r>
      <w:proofErr w:type="spellStart"/>
      <w:r w:rsidRPr="007E2278">
        <w:rPr>
          <w:rFonts w:ascii="Ubuntu" w:hAnsi="Ubuntu"/>
        </w:rPr>
        <w:t>firstDeleted</w:t>
      </w:r>
      <w:proofErr w:type="spellEnd"/>
      <w:r w:rsidRPr="007E2278">
        <w:rPr>
          <w:rFonts w:ascii="Ubuntu" w:hAnsi="Ubuntu"/>
        </w:rPr>
        <w:t xml:space="preserve"> &lt;- -1;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boolean</w:t>
      </w:r>
      <w:proofErr w:type="spellEnd"/>
      <w:r w:rsidRPr="007E2278">
        <w:rPr>
          <w:rFonts w:ascii="Ubuntu" w:hAnsi="Ubuntu"/>
        </w:rPr>
        <w:t xml:space="preserve"> found = false ;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//don't have to check that # of probes &lt; length  as i rehash when the load factor &gt; 0.7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 xml:space="preserve">// for sure </w:t>
      </w:r>
      <w:proofErr w:type="spellStart"/>
      <w:r w:rsidRPr="007E2278">
        <w:rPr>
          <w:rFonts w:ascii="Ubuntu" w:hAnsi="Ubuntu"/>
        </w:rPr>
        <w:t>i'll</w:t>
      </w:r>
      <w:proofErr w:type="spellEnd"/>
      <w:r w:rsidRPr="007E2278">
        <w:rPr>
          <w:rFonts w:ascii="Ubuntu" w:hAnsi="Ubuntu"/>
        </w:rPr>
        <w:t xml:space="preserve"> find an empty slot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while(table[i] != null){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comparisons++;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if (record was marked for deletion)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if (</w:t>
      </w:r>
      <w:proofErr w:type="spellStart"/>
      <w:r w:rsidRPr="007E2278">
        <w:rPr>
          <w:rFonts w:ascii="Ubuntu" w:hAnsi="Ubuntu"/>
        </w:rPr>
        <w:t>firstDeleted</w:t>
      </w:r>
      <w:proofErr w:type="spellEnd"/>
      <w:r w:rsidRPr="007E2278">
        <w:rPr>
          <w:rFonts w:ascii="Ubuntu" w:hAnsi="Ubuntu"/>
        </w:rPr>
        <w:t xml:space="preserve"> == -1)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proofErr w:type="spellStart"/>
      <w:r w:rsidRPr="007E2278">
        <w:rPr>
          <w:rFonts w:ascii="Ubuntu" w:hAnsi="Ubuntu"/>
        </w:rPr>
        <w:t>firstDeleted</w:t>
      </w:r>
      <w:proofErr w:type="spellEnd"/>
      <w:r w:rsidRPr="007E2278">
        <w:rPr>
          <w:rFonts w:ascii="Ubuntu" w:hAnsi="Ubuntu"/>
        </w:rPr>
        <w:t xml:space="preserve"> = i;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 &lt;- probe(</w:t>
      </w:r>
      <w:proofErr w:type="spellStart"/>
      <w:r w:rsidRPr="007E2278">
        <w:rPr>
          <w:rFonts w:ascii="Ubuntu" w:hAnsi="Ubuntu"/>
        </w:rPr>
        <w:t>h,j</w:t>
      </w:r>
      <w:proofErr w:type="spellEnd"/>
      <w:r w:rsidRPr="007E2278">
        <w:rPr>
          <w:rFonts w:ascii="Ubuntu" w:hAnsi="Ubuntu"/>
        </w:rPr>
        <w:t>++);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 xml:space="preserve">else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 xml:space="preserve">found = </w:t>
      </w:r>
      <w:proofErr w:type="spellStart"/>
      <w:r w:rsidRPr="007E2278">
        <w:rPr>
          <w:rFonts w:ascii="Ubuntu" w:hAnsi="Ubuntu"/>
        </w:rPr>
        <w:t>rec.equals</w:t>
      </w:r>
      <w:proofErr w:type="spellEnd"/>
      <w:r w:rsidRPr="007E2278">
        <w:rPr>
          <w:rFonts w:ascii="Ubuntu" w:hAnsi="Ubuntu"/>
        </w:rPr>
        <w:t>(table[i]);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// update t</w:t>
      </w:r>
      <w:r w:rsidRPr="007E2278">
        <w:rPr>
          <w:rFonts w:ascii="Ubuntu" w:hAnsi="Ubuntu"/>
        </w:rPr>
        <w:t>he table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 xml:space="preserve">if (found &amp;&amp; </w:t>
      </w:r>
      <w:proofErr w:type="spellStart"/>
      <w:r w:rsidRPr="007E2278">
        <w:rPr>
          <w:rFonts w:ascii="Ubuntu" w:hAnsi="Ubuntu"/>
        </w:rPr>
        <w:t>firstDeleted</w:t>
      </w:r>
      <w:proofErr w:type="spellEnd"/>
      <w:r w:rsidRPr="007E2278">
        <w:rPr>
          <w:rFonts w:ascii="Ubuntu" w:hAnsi="Ubuntu"/>
        </w:rPr>
        <w:t xml:space="preserve"> != -1)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table[</w:t>
      </w:r>
      <w:proofErr w:type="spellStart"/>
      <w:r w:rsidRPr="007E2278">
        <w:rPr>
          <w:rFonts w:ascii="Ubuntu" w:hAnsi="Ubuntu"/>
        </w:rPr>
        <w:t>firstDeleted</w:t>
      </w:r>
      <w:proofErr w:type="spellEnd"/>
      <w:r w:rsidRPr="007E2278">
        <w:rPr>
          <w:rFonts w:ascii="Ubuntu" w:hAnsi="Ubuntu"/>
        </w:rPr>
        <w:t xml:space="preserve">] = rec ;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break;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}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if (found)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return i;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else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lastRenderedPageBreak/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return comparisons = -1;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remove(Record rec)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index &lt;- get(rec);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if (found)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  <w:t>return false;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mark e</w:t>
      </w:r>
      <w:r w:rsidRPr="007E2278">
        <w:rPr>
          <w:rFonts w:ascii="Ubuntu" w:hAnsi="Ubuntu"/>
        </w:rPr>
        <w:t>ntry as deleted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n--;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return true;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pStyle w:val="Heading2"/>
      </w:pPr>
      <w:r w:rsidRPr="007E2278">
        <w:t>Linear Probing Class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probe(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i, 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j)</w:t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return (</w:t>
      </w:r>
      <w:proofErr w:type="spellStart"/>
      <w:r w:rsidRPr="007E2278">
        <w:rPr>
          <w:rFonts w:ascii="Ubuntu" w:hAnsi="Ubuntu"/>
        </w:rPr>
        <w:t>i+j</w:t>
      </w:r>
      <w:proofErr w:type="spellEnd"/>
      <w:r w:rsidRPr="007E2278">
        <w:rPr>
          <w:rFonts w:ascii="Ubuntu" w:hAnsi="Ubuntu"/>
        </w:rPr>
        <w:t>)%(1&lt;&lt;r);</w:t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 w:firstLine="720"/>
        <w:rPr>
          <w:rFonts w:ascii="Ubuntu" w:hAnsi="Ubuntu"/>
        </w:rPr>
      </w:pPr>
    </w:p>
    <w:p w:rsidR="00A77B3E" w:rsidRPr="007E2278" w:rsidRDefault="002000BF" w:rsidP="007E2278">
      <w:pPr>
        <w:pStyle w:val="Heading2"/>
      </w:pPr>
      <w:r w:rsidRPr="007E2278">
        <w:t>Quad Probing Class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probe(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i, 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j)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return (</w:t>
      </w:r>
      <w:proofErr w:type="spellStart"/>
      <w:r w:rsidRPr="007E2278">
        <w:rPr>
          <w:rFonts w:ascii="Ubuntu" w:hAnsi="Ubuntu"/>
        </w:rPr>
        <w:t>i+j</w:t>
      </w:r>
      <w:proofErr w:type="spellEnd"/>
      <w:r w:rsidRPr="007E2278">
        <w:rPr>
          <w:rFonts w:ascii="Ubuntu" w:hAnsi="Ubuntu"/>
        </w:rPr>
        <w:t>*j)%(1&lt;&lt;r);</w:t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  <w:r w:rsidRPr="007E2278">
        <w:rPr>
          <w:rFonts w:ascii="Ubuntu" w:hAnsi="Ubuntu"/>
        </w:rPr>
        <w:tab/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pStyle w:val="Heading2"/>
      </w:pPr>
      <w:r w:rsidRPr="007E2278">
        <w:t xml:space="preserve">Double </w:t>
      </w:r>
      <w:proofErr w:type="spellStart"/>
      <w:r w:rsidRPr="007E2278">
        <w:t>Hashig</w:t>
      </w:r>
      <w:proofErr w:type="spellEnd"/>
      <w:r w:rsidRPr="007E2278">
        <w:t xml:space="preserve"> Class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probe(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i, 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j)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ab/>
        <w:t>return</w:t>
      </w:r>
      <w:r w:rsidRPr="007E2278">
        <w:rPr>
          <w:rFonts w:ascii="Ubuntu" w:hAnsi="Ubuntu"/>
        </w:rPr>
        <w:t xml:space="preserve"> </w:t>
      </w:r>
      <w:proofErr w:type="spellStart"/>
      <w:r w:rsidRPr="007E2278">
        <w:rPr>
          <w:rFonts w:ascii="Ubuntu" w:hAnsi="Ubuntu"/>
        </w:rPr>
        <w:t>h+j</w:t>
      </w:r>
      <w:proofErr w:type="spellEnd"/>
      <w:r w:rsidRPr="007E2278">
        <w:rPr>
          <w:rFonts w:ascii="Ubuntu" w:hAnsi="Ubuntu"/>
        </w:rPr>
        <w:t>*h2;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pStyle w:val="Heading2"/>
      </w:pPr>
      <w:r w:rsidRPr="007E2278">
        <w:t>pseudo Random Probing Class</w:t>
      </w:r>
    </w:p>
    <w:p w:rsidR="00A77B3E" w:rsidRPr="007E2278" w:rsidRDefault="002000BF" w:rsidP="007E2278">
      <w:pPr>
        <w:spacing w:line="240" w:lineRule="auto"/>
        <w:ind w:left="720"/>
        <w:rPr>
          <w:rFonts w:ascii="Ubuntu" w:hAnsi="Ubuntu"/>
        </w:rPr>
      </w:pPr>
      <w:r w:rsidRPr="007E2278">
        <w:rPr>
          <w:rFonts w:ascii="Ubuntu" w:hAnsi="Ubuntu"/>
        </w:rPr>
        <w:t>Algorithm : probe(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i, 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j)</w:t>
      </w:r>
    </w:p>
    <w:p w:rsidR="00A77B3E" w:rsidRPr="007E2278" w:rsidRDefault="002000BF" w:rsidP="007E2278">
      <w:pPr>
        <w:spacing w:line="240" w:lineRule="auto"/>
        <w:ind w:left="720" w:firstLine="720"/>
        <w:rPr>
          <w:rFonts w:ascii="Ubuntu" w:hAnsi="Ubuntu"/>
        </w:rPr>
      </w:pPr>
      <w:r w:rsidRPr="007E2278">
        <w:rPr>
          <w:rFonts w:ascii="Ubuntu" w:hAnsi="Ubuntu"/>
        </w:rPr>
        <w:t>return (seed*(</w:t>
      </w:r>
      <w:proofErr w:type="spellStart"/>
      <w:r w:rsidRPr="007E2278">
        <w:rPr>
          <w:rFonts w:ascii="Ubuntu" w:hAnsi="Ubuntu"/>
        </w:rPr>
        <w:t>h+j</w:t>
      </w:r>
      <w:proofErr w:type="spellEnd"/>
      <w:r w:rsidRPr="007E2278">
        <w:rPr>
          <w:rFonts w:ascii="Ubuntu" w:hAnsi="Ubuntu"/>
        </w:rPr>
        <w:t>) + j*7549 )%(1&lt;&lt;r);</w:t>
      </w:r>
    </w:p>
    <w:p w:rsidR="00A77B3E" w:rsidRPr="007E2278" w:rsidRDefault="002000BF">
      <w:pPr>
        <w:spacing w:line="240" w:lineRule="auto"/>
        <w:ind w:firstLine="720"/>
        <w:rPr>
          <w:rFonts w:ascii="Ubuntu" w:hAnsi="Ubuntu"/>
        </w:rPr>
      </w:pPr>
    </w:p>
    <w:p w:rsidR="00A77B3E" w:rsidRPr="007E2278" w:rsidRDefault="002000BF">
      <w:pPr>
        <w:spacing w:line="240" w:lineRule="auto"/>
        <w:ind w:firstLine="720"/>
        <w:rPr>
          <w:rFonts w:ascii="Ubuntu" w:hAnsi="Ubuntu"/>
        </w:rPr>
      </w:pPr>
    </w:p>
    <w:p w:rsidR="00A77B3E" w:rsidRPr="007E2278" w:rsidRDefault="002000BF">
      <w:pPr>
        <w:spacing w:line="240" w:lineRule="auto"/>
        <w:rPr>
          <w:rFonts w:ascii="Ubuntu" w:hAnsi="Ubuntu"/>
        </w:rPr>
      </w:pPr>
    </w:p>
    <w:p w:rsidR="00A77B3E" w:rsidRPr="007E2278" w:rsidRDefault="002000BF" w:rsidP="007E2278">
      <w:pPr>
        <w:pStyle w:val="Heading1"/>
      </w:pPr>
      <w:proofErr w:type="spellStart"/>
      <w:r w:rsidRPr="007E2278">
        <w:t>DataStrucures</w:t>
      </w:r>
      <w:proofErr w:type="spellEnd"/>
      <w:r w:rsidRPr="007E2278">
        <w:t xml:space="preserve"> :</w:t>
      </w:r>
    </w:p>
    <w:p w:rsidR="00A77B3E" w:rsidRPr="007E2278" w:rsidRDefault="002000BF" w:rsidP="007E2278">
      <w:pPr>
        <w:ind w:firstLine="720"/>
        <w:rPr>
          <w:rFonts w:ascii="Ubuntu" w:hAnsi="Ubuntu"/>
        </w:rPr>
      </w:pPr>
      <w:proofErr w:type="spellStart"/>
      <w:r w:rsidRPr="007E2278">
        <w:rPr>
          <w:rFonts w:ascii="Ubuntu" w:hAnsi="Ubuntu"/>
        </w:rPr>
        <w:t>BitSet</w:t>
      </w:r>
      <w:proofErr w:type="spellEnd"/>
      <w:r w:rsidRPr="007E2278">
        <w:rPr>
          <w:rFonts w:ascii="Ubuntu" w:hAnsi="Ubuntu"/>
        </w:rPr>
        <w:t xml:space="preserve"> : to mark entries in the table as deleted (in open addressing classes)</w:t>
      </w:r>
    </w:p>
    <w:p w:rsidR="00A77B3E" w:rsidRPr="007E2278" w:rsidRDefault="002000BF">
      <w:pPr>
        <w:rPr>
          <w:rFonts w:ascii="Ubuntu" w:hAnsi="Ubuntu"/>
        </w:rPr>
      </w:pPr>
    </w:p>
    <w:p w:rsidR="007E2278" w:rsidRPr="007E2278" w:rsidRDefault="007E2278" w:rsidP="007E2278">
      <w:pPr>
        <w:pStyle w:val="Heading1"/>
      </w:pPr>
      <w:r w:rsidRPr="007E2278">
        <w:lastRenderedPageBreak/>
        <w:t>Order comparison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hashing by external Chaining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memory : n record</w:t>
      </w:r>
      <w:r w:rsidRPr="007E2278">
        <w:rPr>
          <w:rFonts w:ascii="Ubuntu" w:hAnsi="Ubuntu"/>
        </w:rPr>
        <w:t>s + n links (</w:t>
      </w:r>
      <w:proofErr w:type="spellStart"/>
      <w:r w:rsidRPr="007E2278">
        <w:rPr>
          <w:rFonts w:ascii="Ubuntu" w:hAnsi="Ubuntu"/>
        </w:rPr>
        <w:t>int</w:t>
      </w:r>
      <w:proofErr w:type="spellEnd"/>
      <w:r w:rsidRPr="007E2278">
        <w:rPr>
          <w:rFonts w:ascii="Ubuntu" w:hAnsi="Ubuntu"/>
        </w:rPr>
        <w:t xml:space="preserve"> size links)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order : \theta (1 + \alpha ) == O(m)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where m is the table size </w:t>
      </w:r>
    </w:p>
    <w:p w:rsidR="00A77B3E" w:rsidRPr="007E2278" w:rsidRDefault="002000BF" w:rsidP="007E2278">
      <w:pPr>
        <w:ind w:left="720"/>
        <w:rPr>
          <w:rFonts w:ascii="Ubuntu" w:hAnsi="Ubuntu"/>
        </w:rPr>
      </w:pP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>hashing by open Addressing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memory : n records </w:t>
      </w:r>
    </w:p>
    <w:p w:rsidR="00A77B3E" w:rsidRPr="007E2278" w:rsidRDefault="002000BF" w:rsidP="007E2278">
      <w:pPr>
        <w:ind w:left="720"/>
        <w:rPr>
          <w:rFonts w:ascii="Ubuntu" w:hAnsi="Ubuntu"/>
        </w:rPr>
      </w:pPr>
      <w:r w:rsidRPr="007E2278">
        <w:rPr>
          <w:rFonts w:ascii="Ubuntu" w:hAnsi="Ubuntu"/>
        </w:rPr>
        <w:t xml:space="preserve">order : \theta (1/(1-\alpha)) </w:t>
      </w:r>
    </w:p>
    <w:sectPr w:rsidR="00A77B3E" w:rsidRPr="007E2278" w:rsidSect="007E227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00BF"/>
    <w:rsid w:val="00327732"/>
    <w:rsid w:val="005B5C1B"/>
    <w:rsid w:val="007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7E2278"/>
    <w:pPr>
      <w:spacing w:before="480" w:after="120" w:line="240" w:lineRule="auto"/>
      <w:outlineLvl w:val="0"/>
    </w:pPr>
    <w:rPr>
      <w:rFonts w:ascii="Ubuntu" w:hAnsi="Ubuntu"/>
      <w:b/>
      <w:bCs/>
      <w:color w:val="548DD4" w:themeColor="text2" w:themeTint="99"/>
      <w:sz w:val="36"/>
      <w:szCs w:val="36"/>
    </w:rPr>
  </w:style>
  <w:style w:type="paragraph" w:styleId="Heading2">
    <w:name w:val="heading 2"/>
    <w:basedOn w:val="Normal"/>
    <w:next w:val="Normal"/>
    <w:qFormat/>
    <w:rsid w:val="007E2278"/>
    <w:pPr>
      <w:spacing w:before="360" w:after="80" w:line="240" w:lineRule="auto"/>
      <w:outlineLvl w:val="1"/>
    </w:pPr>
    <w:rPr>
      <w:rFonts w:ascii="Ubuntu" w:hAnsi="Ubuntu"/>
      <w:b/>
      <w:bCs/>
      <w:color w:val="548DD4" w:themeColor="text2" w:themeTint="99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rsid w:val="007E22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227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7E2278"/>
    <w:pPr>
      <w:spacing w:before="480" w:after="120" w:line="240" w:lineRule="auto"/>
      <w:outlineLvl w:val="0"/>
    </w:pPr>
    <w:rPr>
      <w:rFonts w:ascii="Ubuntu" w:hAnsi="Ubuntu"/>
      <w:b/>
      <w:bCs/>
      <w:color w:val="548DD4" w:themeColor="text2" w:themeTint="99"/>
      <w:sz w:val="36"/>
      <w:szCs w:val="36"/>
    </w:rPr>
  </w:style>
  <w:style w:type="paragraph" w:styleId="Heading2">
    <w:name w:val="heading 2"/>
    <w:basedOn w:val="Normal"/>
    <w:next w:val="Normal"/>
    <w:qFormat/>
    <w:rsid w:val="007E2278"/>
    <w:pPr>
      <w:spacing w:before="360" w:after="80" w:line="240" w:lineRule="auto"/>
      <w:outlineLvl w:val="1"/>
    </w:pPr>
    <w:rPr>
      <w:rFonts w:ascii="Ubuntu" w:hAnsi="Ubuntu"/>
      <w:b/>
      <w:bCs/>
      <w:color w:val="548DD4" w:themeColor="text2" w:themeTint="99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rsid w:val="007E22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227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53"/>
    <w:rsid w:val="001D7453"/>
    <w:rsid w:val="00D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F7FA18BAE407D827FDB3C0E1EA608">
    <w:name w:val="771F7FA18BAE407D827FDB3C0E1EA608"/>
    <w:rsid w:val="001D74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F7FA18BAE407D827FDB3C0E1EA608">
    <w:name w:val="771F7FA18BAE407D827FDB3C0E1EA608"/>
    <w:rsid w:val="001D7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CSED 2014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           Equivalent Classes</dc:title>
  <dc:subject>Ashraf Saleh Mohamed Aly (20)</dc:subject>
  <dc:creator>Ashraf Saleh</dc:creator>
  <cp:lastModifiedBy>Saleh</cp:lastModifiedBy>
  <cp:revision>4</cp:revision>
  <cp:lastPrinted>2012-04-05T09:39:00Z</cp:lastPrinted>
  <dcterms:created xsi:type="dcterms:W3CDTF">2012-04-05T09:33:00Z</dcterms:created>
  <dcterms:modified xsi:type="dcterms:W3CDTF">2012-04-05T09:39:00Z</dcterms:modified>
</cp:coreProperties>
</file>